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de Stage</w:t>
      </w:r>
    </w:p>
    <w:p>
      <w:r>
        <w:t>Nom de l’étudiant : BENNAI Ayman</w:t>
      </w:r>
    </w:p>
    <w:p>
      <w:r>
        <w:t>Formation : BTS SIO option SLAM</w:t>
      </w:r>
    </w:p>
    <w:p>
      <w:r>
        <w:t>Établissement : Institut F2I</w:t>
      </w:r>
    </w:p>
    <w:p>
      <w:r>
        <w:t>Période de stage : du 17 mai 2024 au 21 juin 2024</w:t>
      </w:r>
    </w:p>
    <w:p>
      <w:r>
        <w:t>Entreprise d’accueil : TITIS MATA Consulting</w:t>
      </w:r>
    </w:p>
    <w:p>
      <w:r>
        <w:t>Adresse : 2, ma Kirille Forge, 92170 Vannes</w:t>
      </w:r>
    </w:p>
    <w:p>
      <w:r>
        <w:t>Téléphone : 08 06 51 74 81 81</w:t>
      </w:r>
    </w:p>
    <w:p>
      <w:pPr>
        <w:pStyle w:val="Heading1"/>
      </w:pPr>
      <w:r>
        <w:t>1. Présentation de l’entreprise</w:t>
      </w:r>
    </w:p>
    <w:p>
      <w:r>
        <w:t>TITIS MATA Consulting est une entreprise de services du numérique qui accompagne ses clients dans la mise en place de solutions digitales adaptées à leurs besoins. Elle intervient dans divers domaines liés à l’informatique tels que le développement d’applications, la cybersécurité, la gestion de systèmes d’information, et le conseil en transformation numérique. L’entreprise se distingue par sa capacité à proposer des solutions sur mesure, en s’appuyant sur l'expertise de ses équipes et sur une veille technologique constante.</w:t>
      </w:r>
    </w:p>
    <w:p>
      <w:pPr>
        <w:pStyle w:val="Heading1"/>
      </w:pPr>
      <w:r>
        <w:t>2. Objectifs du stage</w:t>
      </w:r>
    </w:p>
    <w:p>
      <w:r>
        <w:t>Ce stage avait pour but de me faire découvrir le fonctionnement d’une entreprise spécialisée dans le numérique et de me familiariser avec le monde professionnel. Il m’a permis d’observer les différentes étapes d’un projet informatique, de comprendre comment les équipes collaborent et de commencer à mettre en pratique certains aspects abordés durant ma formation en BTS SIO, option SLAM.</w:t>
      </w:r>
    </w:p>
    <w:p>
      <w:pPr>
        <w:pStyle w:val="Heading1"/>
      </w:pPr>
      <w:r>
        <w:t>3. Missions réalisées</w:t>
      </w:r>
    </w:p>
    <w:p>
      <w:r>
        <w:t>Bien que ce stage ait été principalement basé sur l’observation, j’ai eu l’opportunité de m’impliquer ponctuellement dans différentes activités simples et formatrices. Voici un aperçu des missions qui m’ont été confiées ou auxquelles j’ai assisté :</w:t>
      </w:r>
    </w:p>
    <w:p>
      <w:r>
        <w:t>- Observation du déroulement de projets de développement, notamment les phases de planification, de conception et de tests.</w:t>
      </w:r>
    </w:p>
    <w:p>
      <w:r>
        <w:t>- Découverte des outils utilisés par l’équipe, comme Visual Studio Code, Git pour le versionnage de code, Trello pour la gestion des tâches, et certaines plateformes de déploiement.</w:t>
      </w:r>
    </w:p>
    <w:p>
      <w:r>
        <w:t>- Aide à l’installation de logiciels et à la configuration de postes de travail, afin de comprendre les bases de l’administration système.</w:t>
      </w:r>
    </w:p>
    <w:p>
      <w:r>
        <w:t>- Participation à la rédaction de documents internes simples comme des comptes rendus de réunions ou des notes techniques.</w:t>
      </w:r>
    </w:p>
    <w:p>
      <w:r>
        <w:t>- Introduction aux bases de la modélisation de données à travers la création d’un schéma simplifié d’une base de données.</w:t>
      </w:r>
    </w:p>
    <w:p>
      <w:r>
        <w:t>- Présence aux réunions d’équipe, ce qui m’a permis de comprendre comment les projets sont gérés et suivis en entreprise.</w:t>
      </w:r>
    </w:p>
    <w:p>
      <w:pPr>
        <w:pStyle w:val="Heading1"/>
      </w:pPr>
      <w:r>
        <w:t>4. Compétences mobilisées</w:t>
      </w:r>
    </w:p>
    <w:p>
      <w:r>
        <w:t>Même si mes missions étaient limitées, ce stage m’a permis de renforcer plusieurs compétences importantes pour ma formation et mon futur métier :</w:t>
      </w:r>
    </w:p>
    <w:p>
      <w:r>
        <w:t>- Capacité à comprendre l’organisation d’un projet informatique en entreprise.</w:t>
      </w:r>
    </w:p>
    <w:p>
      <w:r>
        <w:t>- Familiarisation avec les outils professionnels (éditeurs de code, gestion de version, gestion de projet).</w:t>
      </w:r>
    </w:p>
    <w:p>
      <w:r>
        <w:t>- Initiation aux bases de la conception de bases de données et de la rédaction technique.</w:t>
      </w:r>
    </w:p>
    <w:p>
      <w:r>
        <w:t>- Développement de l’autonomie et amélioration de ma communication au sein d’une équipe.</w:t>
      </w:r>
    </w:p>
    <w:p>
      <w:pPr>
        <w:pStyle w:val="Heading1"/>
      </w:pPr>
      <w:r>
        <w:t>5. Bilan personnel</w:t>
      </w:r>
    </w:p>
    <w:p>
      <w:r>
        <w:t>Ce stage a été une première immersion précieuse dans le monde de l’entreprise. Même si je n’ai pas participé activement au développement de projets complexes, j’ai pu apprendre en observant des professionnels à l’œuvre. J’ai découvert l’importance de la rigueur, de la collaboration et de l’organisation dans le domaine de l’informatique. Cette expérience m’a donné une vision plus concrète de mon futur métier et a renforcé ma motivation à progresser dans le développement et l’ingénierie logicielle.</w:t>
      </w:r>
    </w:p>
    <w:p>
      <w:pPr>
        <w:pStyle w:val="Heading1"/>
      </w:pPr>
      <w:r>
        <w:t>6. Conclusion</w:t>
      </w:r>
    </w:p>
    <w:p>
      <w:r>
        <w:t>Je tiens à remercier chaleureusement toute l’équipe de TITIS MATA Consulting pour leur accueil, leur patience et leurs explications. Ce stage m’a offert une opportunité d’apprentissage réelle et une meilleure compréhension des attentes du milieu professionnel. Je quitte ce stage plus motivé que jamais à approfondir mes compétences techniques et à réussir mon parcours dans le domaine du développement informatique.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